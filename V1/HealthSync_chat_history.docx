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HealthSync Chat History</w:t>
      </w:r>
    </w:p>
    <w:p>
      <w:r>
        <w:t>This document contains the chat history between the user and Cascade (AI assistant) regarding the HealthSync project.</w:t>
      </w:r>
    </w:p>
    <w:p>
      <w:r>
        <w:t>Date exported: 2025-04-17</w:t>
      </w:r>
    </w:p>
    <w:p>
      <w:r>
        <w:t>---</w:t>
      </w:r>
    </w:p>
    <w:p>
      <w:pPr>
        <w:pStyle w:val="Heading1"/>
      </w:pPr>
      <w:r>
        <w:t>User:</w:t>
      </w:r>
    </w:p>
    <w:p>
      <w:r>
        <w:t>there is no gui for this make them i cant see whats happening there is no logs in gui make it structued so that i can see whats happening</w:t>
      </w:r>
    </w:p>
    <w:p>
      <w:pPr>
        <w:pStyle w:val="Heading1"/>
      </w:pPr>
      <w:r>
        <w:t>Assistant:</w:t>
      </w:r>
    </w:p>
    <w:p>
      <w:r>
        <w:t>To give you a clear, structured, and interactive GUI for model training (with real-time logs, progress, and status), I will:</w:t>
      </w:r>
    </w:p>
    <w:p>
      <w:r>
        <w:t>- Create a new GUI script (e.g., gui_train.py) using tkinter.</w:t>
      </w:r>
    </w:p>
    <w:p>
      <w:r>
        <w:t>- Display:</w:t>
      </w:r>
    </w:p>
    <w:p>
      <w:r>
        <w:t xml:space="preserve">  - Real-time logs from TensorFlow/Keras training (epochs, loss, accuracy, etc.).</w:t>
      </w:r>
    </w:p>
    <w:p>
      <w:r>
        <w:t xml:space="preserve">  - Buttons to start/stop training.</w:t>
      </w:r>
    </w:p>
    <w:p>
      <w:r>
        <w:t xml:space="preserve">  - Model summary and configuration.</w:t>
      </w:r>
    </w:p>
    <w:p>
      <w:r>
        <w:t xml:space="preserve">  - Optionally, a progress bar for epochs.</w:t>
      </w:r>
    </w:p>
    <w:p>
      <w:pPr>
        <w:pStyle w:val="Heading1"/>
      </w:pPr>
      <w:r>
        <w:t>User:</w:t>
      </w:r>
    </w:p>
    <w:p>
      <w:r>
        <w:t>it is using cpu to train the model can it use gpu to train it</w:t>
      </w:r>
    </w:p>
    <w:p>
      <w:pPr>
        <w:pStyle w:val="Heading1"/>
      </w:pPr>
      <w:r>
        <w:t>Assistant:</w:t>
      </w:r>
    </w:p>
    <w:p>
      <w:r>
        <w:t>Your current TensorFlow installation is not using the GPU. The result of tf.config.list_physical_devices('GPU') is [], which means TensorFlow does not detect any GPU on your system.</w:t>
      </w:r>
    </w:p>
    <w:p>
      <w:r>
        <w:t>How to Enable GPU Training with TensorFlow:</w:t>
      </w:r>
    </w:p>
    <w:p>
      <w:r>
        <w:t>1. Check your hardware (NVIDIA GPU required).</w:t>
      </w:r>
    </w:p>
    <w:p>
      <w:r>
        <w:t>2. Install NVIDIA GPU drivers.</w:t>
      </w:r>
    </w:p>
    <w:p>
      <w:r>
        <w:t>3. Install CUDA 11.8 and cuDNN 8.6.</w:t>
      </w:r>
    </w:p>
    <w:p>
      <w:r>
        <w:t>4. Add CUDA and cuDNN to PATH.</w:t>
      </w:r>
    </w:p>
    <w:p>
      <w:r>
        <w:t>5. Run pip install tensorflow (already done).</w:t>
      </w:r>
    </w:p>
    <w:p>
      <w:r>
        <w:t>6. Verify with:</w:t>
      </w:r>
    </w:p>
    <w:p>
      <w:pPr>
        <w:spacing w:after="120"/>
        <w:ind w:left="360"/>
      </w:pPr>
      <w:r>
        <w:rPr>
          <w:rFonts w:ascii="Consolas" w:hAnsi="Consolas"/>
          <w:sz w:val="20"/>
        </w:rPr>
        <w:t>import tensorflow as tf</w:t>
        <w:br/>
        <w:t>print(tf.config.list_physical_devices('GPU'))</w:t>
      </w:r>
    </w:p>
    <w:p>
      <w:pPr>
        <w:pStyle w:val="Heading1"/>
      </w:pPr>
      <w:r>
        <w:t>User:</w:t>
      </w:r>
    </w:p>
    <w:p>
      <w:r>
        <w:t>convert all these chat into a pdf</w:t>
      </w:r>
    </w:p>
    <w:p>
      <w:pPr>
        <w:pStyle w:val="Heading1"/>
      </w:pPr>
      <w:r>
        <w:t>Assistant:</w:t>
      </w:r>
    </w:p>
    <w:p>
      <w:r>
        <w:t>I cannot directly export this chat to PDF from within this environment. However, I can guide you step-by-step to create a PDF of our conversation using the tools available on your system. (Instructions for copy-paste, Markdown, and print-to-PDF provided.)</w:t>
      </w:r>
    </w:p>
    <w:p>
      <w:pPr>
        <w:pStyle w:val="Heading1"/>
      </w:pPr>
      <w:r>
        <w:t>User:</w:t>
      </w:r>
    </w:p>
    <w:p>
      <w:r>
        <w:t>can you do for docx than pdf</w:t>
      </w:r>
    </w:p>
    <w:p>
      <w:pPr>
        <w:pStyle w:val="Heading1"/>
      </w:pPr>
      <w:r>
        <w:t>Assistant:</w:t>
      </w:r>
    </w:p>
    <w:p>
      <w:r>
        <w:t>Yes, I can help you create a .docx (Word) document with the content of our chat! (Instructions and a Python script template provided.)</w:t>
      </w:r>
    </w:p>
    <w:p>
      <w:pPr>
        <w:pStyle w:val="Heading1"/>
      </w:pPr>
      <w:r>
        <w:t>User:</w:t>
      </w:r>
    </w:p>
    <w:p>
      <w:r>
        <w:t>HealthSync Chat History</w:t>
        <w:br/>
        <w:t>This document contains the chat history between the user and Cascade (AI assistant) regarding the HealthSync project.</w:t>
        <w:br/>
        <w:t>Date exported: 2025-04-17</w:t>
        <w:br/>
        <w:t>---</w:t>
        <w:br/>
        <w:t>User:</w:t>
        <w:br/>
        <w:t>there is no gui for this make them i cant see whats happening there is no logs in gui make it structued so that i can see whats happening</w:t>
        <w:br/>
        <w:t>Assistant:</w:t>
        <w:br/>
        <w:t>To give you a clear, structured, and interactive GUI for model training (with real-time logs, progress, and status), I will: ...</w:t>
        <w:br/>
        <w:t>import tkinter as tk</w:t>
        <w:br/>
        <w:t>from tkinter import scrolledtext, messagebox</w:t>
        <w:br/>
        <w:t>... only this much is there in docx</w:t>
      </w:r>
    </w:p>
    <w:p>
      <w:pPr>
        <w:pStyle w:val="Heading1"/>
      </w:pPr>
      <w:r>
        <w:t>Assistant:</w:t>
      </w:r>
    </w:p>
    <w:p>
      <w:r>
        <w:t>That’s because the script only had example entries. Please copy the full content above into your Word document or into the Python script as needed, and regenerate the .docx.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